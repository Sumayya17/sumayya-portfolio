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2CD643" w14:textId="77777777" w:rsidR="00512214" w:rsidRPr="001F52E6" w:rsidRDefault="00000000" w:rsidP="003E1735">
      <w:pPr>
        <w:ind w:left="2160" w:firstLine="720"/>
        <w:rPr>
          <w:b/>
          <w:bCs/>
          <w:sz w:val="21"/>
          <w:szCs w:val="21"/>
        </w:rPr>
      </w:pPr>
      <w:proofErr w:type="spellStart"/>
      <w:r w:rsidRPr="001F52E6">
        <w:rPr>
          <w:b/>
          <w:bCs/>
          <w:sz w:val="21"/>
          <w:szCs w:val="21"/>
        </w:rPr>
        <w:t>Sumayya</w:t>
      </w:r>
      <w:proofErr w:type="spellEnd"/>
      <w:r w:rsidRPr="001F52E6">
        <w:rPr>
          <w:b/>
          <w:bCs/>
          <w:sz w:val="21"/>
          <w:szCs w:val="21"/>
        </w:rPr>
        <w:t xml:space="preserve"> Fathima Shaik</w:t>
      </w:r>
    </w:p>
    <w:p w14:paraId="4A3D5B90" w14:textId="0DB36280" w:rsidR="00512214" w:rsidRPr="00C55DFD" w:rsidRDefault="00000000" w:rsidP="003E1735">
      <w:pPr>
        <w:ind w:left="1440" w:firstLine="720"/>
        <w:rPr>
          <w:b/>
          <w:bCs/>
          <w:sz w:val="16"/>
          <w:szCs w:val="16"/>
        </w:rPr>
      </w:pPr>
      <w:r w:rsidRPr="00C55DFD">
        <w:rPr>
          <w:b/>
          <w:bCs/>
          <w:sz w:val="16"/>
          <w:szCs w:val="16"/>
        </w:rPr>
        <w:t xml:space="preserve">Kansas City, MO </w:t>
      </w:r>
      <w:r w:rsidR="003E1735">
        <w:rPr>
          <w:b/>
          <w:bCs/>
          <w:sz w:val="16"/>
          <w:szCs w:val="16"/>
        </w:rPr>
        <w:t>| +1 8168851430</w:t>
      </w:r>
      <w:r w:rsidRPr="00C55DFD">
        <w:rPr>
          <w:b/>
          <w:bCs/>
          <w:sz w:val="16"/>
          <w:szCs w:val="16"/>
        </w:rPr>
        <w:t xml:space="preserve">| </w:t>
      </w:r>
      <w:hyperlink r:id="rId6" w:history="1">
        <w:r w:rsidR="003E1735">
          <w:rPr>
            <w:rStyle w:val="Hyperlink"/>
            <w:b/>
            <w:bCs/>
            <w:sz w:val="16"/>
            <w:szCs w:val="16"/>
          </w:rPr>
          <w:t>Gmail</w:t>
        </w:r>
      </w:hyperlink>
      <w:r w:rsidR="00796002" w:rsidRPr="00C55DFD">
        <w:rPr>
          <w:b/>
          <w:bCs/>
          <w:sz w:val="16"/>
          <w:szCs w:val="16"/>
        </w:rPr>
        <w:t xml:space="preserve"> </w:t>
      </w:r>
      <w:r w:rsidRPr="00C55DFD">
        <w:rPr>
          <w:b/>
          <w:bCs/>
          <w:sz w:val="16"/>
          <w:szCs w:val="16"/>
        </w:rPr>
        <w:t xml:space="preserve">| </w:t>
      </w:r>
      <w:hyperlink r:id="rId7" w:history="1">
        <w:r w:rsidR="003E1735">
          <w:rPr>
            <w:rStyle w:val="Hyperlink"/>
            <w:b/>
            <w:bCs/>
            <w:sz w:val="16"/>
            <w:szCs w:val="16"/>
          </w:rPr>
          <w:t>LinkedIn</w:t>
        </w:r>
      </w:hyperlink>
      <w:r w:rsidR="00796002" w:rsidRPr="00C55DFD">
        <w:rPr>
          <w:b/>
          <w:bCs/>
          <w:sz w:val="16"/>
          <w:szCs w:val="16"/>
        </w:rPr>
        <w:t xml:space="preserve"> </w:t>
      </w:r>
    </w:p>
    <w:p w14:paraId="6C7E9DB5" w14:textId="212D7441" w:rsidR="003E1735" w:rsidRPr="003E1735" w:rsidRDefault="003E1735">
      <w:pPr>
        <w:rPr>
          <w:sz w:val="16"/>
          <w:szCs w:val="16"/>
        </w:rPr>
      </w:pPr>
      <w:r>
        <w:rPr>
          <w:sz w:val="16"/>
          <w:szCs w:val="16"/>
        </w:rPr>
        <w:t>Proficient</w:t>
      </w:r>
      <w:r w:rsidRPr="003E1735">
        <w:rPr>
          <w:sz w:val="16"/>
          <w:szCs w:val="16"/>
        </w:rPr>
        <w:t xml:space="preserve"> in Data Visualization, Reporting, Dashboarding, Insight analysis with Computer Science Engineering background with hands on experience in SQL, Excel, Power BI, Alteryx, Tableau. Honing strong analytical skills, decision-making, problem solving abilities with learning mindset and proactive approach.</w:t>
      </w:r>
    </w:p>
    <w:p w14:paraId="67B6828C" w14:textId="75FFAC37" w:rsidR="001D4DCC" w:rsidRDefault="001D4DCC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Technical skills</w:t>
      </w:r>
    </w:p>
    <w:p w14:paraId="355B4C1D" w14:textId="7C5CFD27" w:rsidR="001D4DCC" w:rsidRPr="003E1735" w:rsidRDefault="003E1735">
      <w:pPr>
        <w:rPr>
          <w:sz w:val="16"/>
          <w:szCs w:val="16"/>
        </w:rPr>
      </w:pPr>
      <w:r>
        <w:rPr>
          <w:sz w:val="16"/>
          <w:szCs w:val="16"/>
        </w:rPr>
        <w:t>Power BI Desktop, Power BI Service, Advanced Excel, Pivot tables, Python, MySQL, SQL Server, Power Query(M-Query), DAX, Data Modeling, Data Visualization, Data Cleaning, Data Storytelling</w:t>
      </w:r>
    </w:p>
    <w:p w14:paraId="040E28C7" w14:textId="4AD1A512" w:rsidR="00796002" w:rsidRPr="00C55DFD" w:rsidRDefault="00796002">
      <w:pPr>
        <w:rPr>
          <w:b/>
          <w:bCs/>
          <w:sz w:val="16"/>
          <w:szCs w:val="16"/>
        </w:rPr>
      </w:pPr>
      <w:r w:rsidRPr="00C55DFD">
        <w:rPr>
          <w:b/>
          <w:bCs/>
          <w:sz w:val="16"/>
          <w:szCs w:val="16"/>
        </w:rPr>
        <w:t>Work Experience</w:t>
      </w:r>
    </w:p>
    <w:p w14:paraId="0C83A705" w14:textId="1B8E14BB" w:rsidR="00512214" w:rsidRPr="00C55DFD" w:rsidRDefault="00796002">
      <w:pPr>
        <w:rPr>
          <w:sz w:val="16"/>
          <w:szCs w:val="16"/>
        </w:rPr>
      </w:pPr>
      <w:r w:rsidRPr="00C55DFD">
        <w:rPr>
          <w:b/>
          <w:bCs/>
          <w:sz w:val="16"/>
          <w:szCs w:val="16"/>
        </w:rPr>
        <w:t xml:space="preserve">Student Assistant -Food Service Operations Analyst (Part-Time) </w:t>
      </w:r>
      <w:r w:rsidRPr="00C55DFD">
        <w:rPr>
          <w:b/>
          <w:bCs/>
          <w:sz w:val="16"/>
          <w:szCs w:val="16"/>
        </w:rPr>
        <w:br/>
        <w:t>Sodexo, University of Missouri–Kansas City | Aug 2024 – May 2025</w:t>
      </w:r>
      <w:r w:rsidRPr="00C55DFD">
        <w:rPr>
          <w:sz w:val="16"/>
          <w:szCs w:val="16"/>
        </w:rPr>
        <w:br/>
        <w:t>- Increased service efficiency by 20% through optimized shift scheduling and order tracking</w:t>
      </w:r>
      <w:r w:rsidRPr="00C55DFD">
        <w:rPr>
          <w:sz w:val="16"/>
          <w:szCs w:val="16"/>
        </w:rPr>
        <w:br/>
        <w:t>- Reduced food waste by 15% by analyzing inventory and consumption data</w:t>
      </w:r>
      <w:r w:rsidRPr="00C55DFD">
        <w:rPr>
          <w:sz w:val="16"/>
          <w:szCs w:val="16"/>
        </w:rPr>
        <w:br/>
        <w:t>- Enhanced billing accuracy by 95% through detailed POS system data audits</w:t>
      </w:r>
    </w:p>
    <w:p w14:paraId="31AB148D" w14:textId="77777777" w:rsidR="00512214" w:rsidRPr="00C55DFD" w:rsidRDefault="00000000">
      <w:pPr>
        <w:rPr>
          <w:sz w:val="16"/>
          <w:szCs w:val="16"/>
        </w:rPr>
      </w:pPr>
      <w:r w:rsidRPr="00C55DFD">
        <w:rPr>
          <w:b/>
          <w:bCs/>
          <w:sz w:val="16"/>
          <w:szCs w:val="16"/>
        </w:rPr>
        <w:t>Associate Software Engineer</w:t>
      </w:r>
      <w:r w:rsidRPr="00C55DFD">
        <w:rPr>
          <w:b/>
          <w:bCs/>
          <w:sz w:val="16"/>
          <w:szCs w:val="16"/>
        </w:rPr>
        <w:br/>
        <w:t>Accenture, Hyderabad, India | Aug 2023 – Jan 2024</w:t>
      </w:r>
      <w:r w:rsidRPr="00C55DFD">
        <w:rPr>
          <w:sz w:val="16"/>
          <w:szCs w:val="16"/>
        </w:rPr>
        <w:br/>
        <w:t>- Contributed to full software development lifecycle and defect resolution efforts</w:t>
      </w:r>
      <w:r w:rsidRPr="00C55DFD">
        <w:rPr>
          <w:sz w:val="16"/>
          <w:szCs w:val="16"/>
        </w:rPr>
        <w:br/>
        <w:t>- Partnered with senior engineers to streamline 10+ system processes and reduce load times by 25%</w:t>
      </w:r>
      <w:r w:rsidRPr="00C55DFD">
        <w:rPr>
          <w:sz w:val="16"/>
          <w:szCs w:val="16"/>
        </w:rPr>
        <w:br/>
        <w:t>- Wrote and maintained internal documentation for development standards</w:t>
      </w:r>
    </w:p>
    <w:p w14:paraId="0B4045BC" w14:textId="77777777" w:rsidR="00512214" w:rsidRPr="00C55DFD" w:rsidRDefault="00000000">
      <w:pPr>
        <w:rPr>
          <w:sz w:val="16"/>
          <w:szCs w:val="16"/>
        </w:rPr>
      </w:pPr>
      <w:r w:rsidRPr="00C55DFD">
        <w:rPr>
          <w:b/>
          <w:bCs/>
          <w:sz w:val="16"/>
          <w:szCs w:val="16"/>
        </w:rPr>
        <w:t>Apprentice</w:t>
      </w:r>
      <w:r w:rsidRPr="00C55DFD">
        <w:rPr>
          <w:sz w:val="16"/>
          <w:szCs w:val="16"/>
        </w:rPr>
        <w:br/>
      </w:r>
      <w:r w:rsidRPr="00C55DFD">
        <w:rPr>
          <w:b/>
          <w:bCs/>
          <w:sz w:val="16"/>
          <w:szCs w:val="16"/>
        </w:rPr>
        <w:t>Accenture, Hyderabad, India | May 2023 – Jul 2023</w:t>
      </w:r>
      <w:r w:rsidRPr="00C55DFD">
        <w:rPr>
          <w:sz w:val="16"/>
          <w:szCs w:val="16"/>
        </w:rPr>
        <w:br/>
        <w:t>- Learned fundamentals of agile development, version control, and testing</w:t>
      </w:r>
      <w:r w:rsidRPr="00C55DFD">
        <w:rPr>
          <w:sz w:val="16"/>
          <w:szCs w:val="16"/>
        </w:rPr>
        <w:br/>
        <w:t>- Assisted with bug fixing and testing for client applications</w:t>
      </w:r>
    </w:p>
    <w:p w14:paraId="07E42129" w14:textId="77777777" w:rsidR="00796002" w:rsidRPr="00C55DFD" w:rsidRDefault="00796002" w:rsidP="00796002">
      <w:pPr>
        <w:rPr>
          <w:b/>
          <w:bCs/>
          <w:sz w:val="16"/>
          <w:szCs w:val="16"/>
        </w:rPr>
      </w:pPr>
      <w:r w:rsidRPr="00C55DFD">
        <w:rPr>
          <w:b/>
          <w:bCs/>
          <w:sz w:val="16"/>
          <w:szCs w:val="16"/>
        </w:rPr>
        <w:t>Projects</w:t>
      </w:r>
    </w:p>
    <w:p w14:paraId="55D8C46F" w14:textId="6DFD3BEE" w:rsidR="00796002" w:rsidRPr="00C55DFD" w:rsidRDefault="00796002" w:rsidP="00796002">
      <w:pPr>
        <w:rPr>
          <w:sz w:val="16"/>
          <w:szCs w:val="16"/>
        </w:rPr>
      </w:pPr>
      <w:r w:rsidRPr="00C55DFD">
        <w:rPr>
          <w:b/>
          <w:bCs/>
          <w:sz w:val="16"/>
          <w:szCs w:val="16"/>
        </w:rPr>
        <w:t>Nine Men's Morris Game – AI Board Game Project</w:t>
      </w:r>
      <w:r w:rsidR="00C55DFD">
        <w:rPr>
          <w:b/>
          <w:bCs/>
          <w:sz w:val="16"/>
          <w:szCs w:val="16"/>
        </w:rPr>
        <w:t xml:space="preserve"> | Aug 2024 – Dec 2024</w:t>
      </w:r>
      <w:r w:rsidR="00454DAE">
        <w:rPr>
          <w:b/>
          <w:bCs/>
          <w:sz w:val="16"/>
          <w:szCs w:val="16"/>
        </w:rPr>
        <w:t xml:space="preserve"> | </w:t>
      </w:r>
      <w:hyperlink r:id="rId8" w:history="1">
        <w:r w:rsidR="00454DAE">
          <w:rPr>
            <w:rStyle w:val="Hyperlink"/>
            <w:b/>
            <w:bCs/>
            <w:sz w:val="16"/>
            <w:szCs w:val="16"/>
          </w:rPr>
          <w:t>Link</w:t>
        </w:r>
      </w:hyperlink>
      <w:r w:rsidR="00454DAE">
        <w:rPr>
          <w:b/>
          <w:bCs/>
          <w:sz w:val="16"/>
          <w:szCs w:val="16"/>
        </w:rPr>
        <w:t xml:space="preserve"> </w:t>
      </w:r>
      <w:r w:rsidRPr="00C55DFD">
        <w:rPr>
          <w:sz w:val="16"/>
          <w:szCs w:val="16"/>
        </w:rPr>
        <w:br/>
        <w:t>- Designed and implemented an AI-based board game in Python simulating two-player logic</w:t>
      </w:r>
      <w:r w:rsidRPr="00C55DFD">
        <w:rPr>
          <w:sz w:val="16"/>
          <w:szCs w:val="16"/>
        </w:rPr>
        <w:br/>
        <w:t>- Applied Minimax algorithm with alpha-beta pruning for optimal move selection</w:t>
      </w:r>
      <w:r w:rsidRPr="00C55DFD">
        <w:rPr>
          <w:sz w:val="16"/>
          <w:szCs w:val="16"/>
        </w:rPr>
        <w:br/>
        <w:t>- Achieved 90%-win accuracy against baseline bots, demonstrating strong algorithmic planning and Python proficiency</w:t>
      </w:r>
    </w:p>
    <w:p w14:paraId="77F4CC68" w14:textId="4594BDF1" w:rsidR="00796002" w:rsidRPr="00C55DFD" w:rsidRDefault="00FE1462" w:rsidP="00796002">
      <w:pPr>
        <w:rPr>
          <w:sz w:val="16"/>
          <w:szCs w:val="16"/>
        </w:rPr>
      </w:pPr>
      <w:r w:rsidRPr="00454DAE">
        <w:rPr>
          <w:rFonts w:cs="Times New Roman"/>
          <w:b/>
          <w:bCs/>
          <w:sz w:val="16"/>
          <w:szCs w:val="16"/>
        </w:rPr>
        <w:t xml:space="preserve">COVID-19 </w:t>
      </w:r>
      <w:r w:rsidR="00454DAE" w:rsidRPr="00454DAE">
        <w:rPr>
          <w:rFonts w:cs="Times New Roman"/>
          <w:b/>
          <w:bCs/>
          <w:sz w:val="16"/>
          <w:szCs w:val="16"/>
        </w:rPr>
        <w:t xml:space="preserve">Global Tracker </w:t>
      </w:r>
      <w:r w:rsidRPr="00454DAE">
        <w:rPr>
          <w:rFonts w:cs="Times New Roman"/>
          <w:b/>
          <w:bCs/>
          <w:sz w:val="16"/>
          <w:szCs w:val="16"/>
        </w:rPr>
        <w:t>Dashboard</w:t>
      </w:r>
      <w:r w:rsidR="00454DAE">
        <w:rPr>
          <w:sz w:val="16"/>
          <w:szCs w:val="16"/>
        </w:rPr>
        <w:t xml:space="preserve"> | </w:t>
      </w:r>
      <w:hyperlink r:id="rId9" w:history="1">
        <w:r w:rsidR="00454DAE" w:rsidRPr="00454DAE">
          <w:rPr>
            <w:rStyle w:val="Hyperlink"/>
            <w:b/>
            <w:bCs/>
            <w:sz w:val="16"/>
            <w:szCs w:val="16"/>
          </w:rPr>
          <w:t>Link</w:t>
        </w:r>
      </w:hyperlink>
      <w:r w:rsidR="00454DAE" w:rsidRPr="00454DAE">
        <w:rPr>
          <w:b/>
          <w:bCs/>
          <w:sz w:val="16"/>
          <w:szCs w:val="16"/>
        </w:rPr>
        <w:t xml:space="preserve"> </w:t>
      </w:r>
      <w:r w:rsidR="00796002" w:rsidRPr="00C55DFD">
        <w:rPr>
          <w:sz w:val="16"/>
          <w:szCs w:val="16"/>
        </w:rPr>
        <w:br/>
        <w:t xml:space="preserve">- </w:t>
      </w:r>
      <w:r w:rsidR="00454DAE">
        <w:rPr>
          <w:sz w:val="16"/>
          <w:szCs w:val="16"/>
        </w:rPr>
        <w:t>Built an interactive COVID-19 dashboard Power BI desktop and Realtime API data.</w:t>
      </w:r>
      <w:r w:rsidR="00796002" w:rsidRPr="00C55DFD">
        <w:rPr>
          <w:sz w:val="16"/>
          <w:szCs w:val="16"/>
        </w:rPr>
        <w:br/>
        <w:t xml:space="preserve">- </w:t>
      </w:r>
      <w:r w:rsidR="00454DAE">
        <w:rPr>
          <w:sz w:val="16"/>
          <w:szCs w:val="16"/>
        </w:rPr>
        <w:t>Used DAX to create dynamic KPIs, slicers and country level insights.</w:t>
      </w:r>
      <w:r w:rsidR="00796002" w:rsidRPr="00C55DFD">
        <w:rPr>
          <w:sz w:val="16"/>
          <w:szCs w:val="16"/>
        </w:rPr>
        <w:br/>
        <w:t xml:space="preserve">- </w:t>
      </w:r>
      <w:r>
        <w:rPr>
          <w:sz w:val="16"/>
          <w:szCs w:val="16"/>
        </w:rPr>
        <w:t>Designed map</w:t>
      </w:r>
      <w:r w:rsidR="00454DAE">
        <w:rPr>
          <w:sz w:val="16"/>
          <w:szCs w:val="16"/>
        </w:rPr>
        <w:t>, donut and bar visuals; exported as pdf/</w:t>
      </w:r>
      <w:proofErr w:type="spellStart"/>
      <w:r w:rsidR="00454DAE">
        <w:rPr>
          <w:sz w:val="16"/>
          <w:szCs w:val="16"/>
        </w:rPr>
        <w:t>png</w:t>
      </w:r>
      <w:proofErr w:type="spellEnd"/>
      <w:r w:rsidR="00454DAE">
        <w:rPr>
          <w:sz w:val="16"/>
          <w:szCs w:val="16"/>
        </w:rPr>
        <w:t xml:space="preserve"> for portfolio.</w:t>
      </w:r>
    </w:p>
    <w:p w14:paraId="619E104C" w14:textId="3CF51696" w:rsidR="00796002" w:rsidRPr="00C55DFD" w:rsidRDefault="00796002">
      <w:pPr>
        <w:rPr>
          <w:sz w:val="16"/>
          <w:szCs w:val="16"/>
        </w:rPr>
      </w:pPr>
      <w:r w:rsidRPr="00C55DFD">
        <w:rPr>
          <w:b/>
          <w:bCs/>
          <w:sz w:val="16"/>
          <w:szCs w:val="16"/>
        </w:rPr>
        <w:t>Sales Performance Analysis</w:t>
      </w:r>
      <w:r w:rsidR="00C55DFD">
        <w:rPr>
          <w:b/>
          <w:bCs/>
          <w:sz w:val="16"/>
          <w:szCs w:val="16"/>
        </w:rPr>
        <w:t xml:space="preserve"> | </w:t>
      </w:r>
      <w:r w:rsidR="00D61E00">
        <w:rPr>
          <w:b/>
          <w:bCs/>
          <w:sz w:val="16"/>
          <w:szCs w:val="16"/>
        </w:rPr>
        <w:t>Jan 2024 – May 2024</w:t>
      </w:r>
      <w:r w:rsidRPr="00C55DFD">
        <w:rPr>
          <w:sz w:val="16"/>
          <w:szCs w:val="16"/>
        </w:rPr>
        <w:br/>
        <w:t>- Analyzed sales data using Excel, SQL, and Power BI to identify trends, performance gaps, and forecasting opportunities</w:t>
      </w:r>
      <w:r w:rsidRPr="00C55DFD">
        <w:rPr>
          <w:sz w:val="16"/>
          <w:szCs w:val="16"/>
        </w:rPr>
        <w:br/>
        <w:t>- Reduced reporting time by 30% through automated Excel dashboards and interactive visuals</w:t>
      </w:r>
      <w:r w:rsidRPr="00C55DFD">
        <w:rPr>
          <w:sz w:val="16"/>
          <w:szCs w:val="16"/>
        </w:rPr>
        <w:br/>
        <w:t>- Provided actionable insights leading to a 12% increase in quarterly sales for a mock business scenario</w:t>
      </w:r>
    </w:p>
    <w:p w14:paraId="3BBFEEFA" w14:textId="49C33A3D" w:rsidR="00512214" w:rsidRPr="00C55DFD" w:rsidRDefault="00000000">
      <w:pPr>
        <w:rPr>
          <w:b/>
          <w:bCs/>
          <w:sz w:val="16"/>
          <w:szCs w:val="16"/>
        </w:rPr>
      </w:pPr>
      <w:r w:rsidRPr="00C55DFD">
        <w:rPr>
          <w:b/>
          <w:bCs/>
          <w:sz w:val="16"/>
          <w:szCs w:val="16"/>
        </w:rPr>
        <w:t>Education</w:t>
      </w:r>
    </w:p>
    <w:p w14:paraId="4D3FB0B4" w14:textId="3D5C9AFD" w:rsidR="00512214" w:rsidRPr="00C55DFD" w:rsidRDefault="00000000">
      <w:pPr>
        <w:rPr>
          <w:sz w:val="16"/>
          <w:szCs w:val="16"/>
        </w:rPr>
      </w:pPr>
      <w:r w:rsidRPr="00C55DFD">
        <w:rPr>
          <w:b/>
          <w:bCs/>
          <w:sz w:val="16"/>
          <w:szCs w:val="16"/>
        </w:rPr>
        <w:t>University of Missouri–Kansas City</w:t>
      </w:r>
      <w:r w:rsidRPr="00C55DFD">
        <w:rPr>
          <w:sz w:val="16"/>
          <w:szCs w:val="16"/>
        </w:rPr>
        <w:br/>
      </w:r>
      <w:r w:rsidR="00796002" w:rsidRPr="00C55DFD">
        <w:rPr>
          <w:sz w:val="16"/>
          <w:szCs w:val="16"/>
        </w:rPr>
        <w:t>master’s in computer science</w:t>
      </w:r>
      <w:r w:rsidRPr="00C55DFD">
        <w:rPr>
          <w:sz w:val="16"/>
          <w:szCs w:val="16"/>
        </w:rPr>
        <w:t xml:space="preserve"> | Jan 2024 – May 2025</w:t>
      </w:r>
    </w:p>
    <w:p w14:paraId="1F6AD8F6" w14:textId="77777777" w:rsidR="00512214" w:rsidRPr="00C55DFD" w:rsidRDefault="00000000">
      <w:pPr>
        <w:rPr>
          <w:sz w:val="16"/>
          <w:szCs w:val="16"/>
        </w:rPr>
      </w:pPr>
      <w:r w:rsidRPr="00C55DFD">
        <w:rPr>
          <w:b/>
          <w:bCs/>
          <w:sz w:val="16"/>
          <w:szCs w:val="16"/>
        </w:rPr>
        <w:t>Vignan’s Foundation for Science, Technology &amp; Research</w:t>
      </w:r>
      <w:r w:rsidRPr="00C55DFD">
        <w:rPr>
          <w:sz w:val="16"/>
          <w:szCs w:val="16"/>
        </w:rPr>
        <w:br/>
        <w:t>B.Tech in Computer Science | Jun 2019 – Jun 2023</w:t>
      </w:r>
    </w:p>
    <w:p w14:paraId="61121A99" w14:textId="77777777" w:rsidR="00512214" w:rsidRPr="00C55DFD" w:rsidRDefault="00000000">
      <w:pPr>
        <w:rPr>
          <w:b/>
          <w:bCs/>
          <w:sz w:val="16"/>
          <w:szCs w:val="16"/>
        </w:rPr>
      </w:pPr>
      <w:r w:rsidRPr="00C55DFD">
        <w:rPr>
          <w:b/>
          <w:bCs/>
          <w:sz w:val="16"/>
          <w:szCs w:val="16"/>
        </w:rPr>
        <w:t>Certifications</w:t>
      </w:r>
    </w:p>
    <w:p w14:paraId="5B08B5CC" w14:textId="4E9D035A" w:rsidR="00512214" w:rsidRPr="00C55DFD" w:rsidRDefault="00000000">
      <w:pPr>
        <w:rPr>
          <w:sz w:val="16"/>
          <w:szCs w:val="16"/>
        </w:rPr>
      </w:pPr>
      <w:r w:rsidRPr="00C55DFD">
        <w:rPr>
          <w:sz w:val="16"/>
          <w:szCs w:val="16"/>
        </w:rPr>
        <w:t>- Microsoft Certified: Azure Fundamentals</w:t>
      </w:r>
      <w:r w:rsidRPr="00C55DFD">
        <w:rPr>
          <w:sz w:val="16"/>
          <w:szCs w:val="16"/>
        </w:rPr>
        <w:br/>
        <w:t>- Career Essentials in Generative AI (Microsoft + LinkedIn)</w:t>
      </w:r>
    </w:p>
    <w:sectPr w:rsidR="00512214" w:rsidRPr="00C55DF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70626638">
    <w:abstractNumId w:val="8"/>
  </w:num>
  <w:num w:numId="2" w16cid:durableId="729111667">
    <w:abstractNumId w:val="6"/>
  </w:num>
  <w:num w:numId="3" w16cid:durableId="1554343867">
    <w:abstractNumId w:val="5"/>
  </w:num>
  <w:num w:numId="4" w16cid:durableId="1120681770">
    <w:abstractNumId w:val="4"/>
  </w:num>
  <w:num w:numId="5" w16cid:durableId="487551587">
    <w:abstractNumId w:val="7"/>
  </w:num>
  <w:num w:numId="6" w16cid:durableId="1897473121">
    <w:abstractNumId w:val="3"/>
  </w:num>
  <w:num w:numId="7" w16cid:durableId="770272697">
    <w:abstractNumId w:val="2"/>
  </w:num>
  <w:num w:numId="8" w16cid:durableId="436410664">
    <w:abstractNumId w:val="1"/>
  </w:num>
  <w:num w:numId="9" w16cid:durableId="5969060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D4DCC"/>
    <w:rsid w:val="001F52E6"/>
    <w:rsid w:val="0029639D"/>
    <w:rsid w:val="00326F90"/>
    <w:rsid w:val="003E1735"/>
    <w:rsid w:val="00454DAE"/>
    <w:rsid w:val="00512214"/>
    <w:rsid w:val="00605B36"/>
    <w:rsid w:val="00796002"/>
    <w:rsid w:val="00AA1D8D"/>
    <w:rsid w:val="00B4594E"/>
    <w:rsid w:val="00B47730"/>
    <w:rsid w:val="00C55DFD"/>
    <w:rsid w:val="00CB0664"/>
    <w:rsid w:val="00D61E00"/>
    <w:rsid w:val="00FC693F"/>
    <w:rsid w:val="00FE1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F1526D"/>
  <w14:defaultImageDpi w14:val="300"/>
  <w15:docId w15:val="{044EFAE1-960D-184F-914F-B473F70E3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79600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60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616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umayya17/nine-mens-morris-game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linkedin.com/in/sumayya-fathima-shaik-94570921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umayyashaik002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Sumayya17/COVID19-PowerBI-Dashboar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459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Shaik, Sumayya Fathima (UMKC-Student)</cp:lastModifiedBy>
  <cp:revision>5</cp:revision>
  <dcterms:created xsi:type="dcterms:W3CDTF">2025-06-10T14:53:00Z</dcterms:created>
  <dcterms:modified xsi:type="dcterms:W3CDTF">2025-06-15T16:42:00Z</dcterms:modified>
  <cp:category/>
</cp:coreProperties>
</file>